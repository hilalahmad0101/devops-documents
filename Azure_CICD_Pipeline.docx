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Azure CI/CD Pipeline with GitHub, Jenkins, and Kubernetes</w:t>
      </w:r>
    </w:p>
    <w:p>
      <w:pPr>
        <w:pStyle w:val="Heading2"/>
      </w:pPr>
      <w:r>
        <w:t>1. Upload Your Node.js Application to GitHub</w:t>
      </w:r>
    </w:p>
    <w:p>
      <w:r>
        <w:t>Follow these steps to upload your Node.js application to GitHub:</w:t>
      </w:r>
    </w:p>
    <w:p>
      <w:pPr>
        <w:pStyle w:val="Heading3"/>
      </w:pPr>
      <w:r>
        <w:t>Initialize Git and Commit Your Code</w:t>
      </w:r>
    </w:p>
    <w:p>
      <w:r>
        <w:t>cd /path/to/your-project</w:t>
        <w:br/>
        <w:t>git init</w:t>
        <w:br/>
        <w:t>git add .</w:t>
        <w:br/>
        <w:t>git commit -m "Initial commit"</w:t>
      </w:r>
    </w:p>
    <w:p>
      <w:pPr>
        <w:pStyle w:val="Heading3"/>
      </w:pPr>
      <w:r>
        <w:t>Create and Link Your GitHub Repository</w:t>
      </w:r>
    </w:p>
    <w:p>
      <w:r>
        <w:t>git remote add origin https://github.com/your-username/your-repo.git</w:t>
        <w:br/>
        <w:t>git branch -M main</w:t>
        <w:br/>
        <w:t>git push -u origin main</w:t>
      </w:r>
    </w:p>
    <w:p>
      <w:pPr>
        <w:pStyle w:val="Heading2"/>
      </w:pPr>
      <w:r>
        <w:t>2. Set Up Jenkins for CI/CD</w:t>
      </w:r>
    </w:p>
    <w:p>
      <w:pPr>
        <w:pStyle w:val="Heading3"/>
      </w:pPr>
      <w:r>
        <w:t>Install Jenkins and Required Plugins</w:t>
      </w:r>
    </w:p>
    <w:p>
      <w:r>
        <w:t>Ensure Jenkins is installed and configure the following plugins:</w:t>
        <w:br/>
        <w:t>- Docker Plugin</w:t>
        <w:br/>
        <w:t>- Kubernetes Plugin</w:t>
        <w:br/>
        <w:t>- Pipeline Plugin</w:t>
        <w:br/>
        <w:t>- Git Plugin</w:t>
      </w:r>
    </w:p>
    <w:p>
      <w:pPr>
        <w:pStyle w:val="Heading3"/>
      </w:pPr>
      <w:r>
        <w:t>Connect Jenkins to GitHub</w:t>
      </w:r>
    </w:p>
    <w:p>
      <w:r>
        <w:t>1. In GitHub, navigate to Settings &gt; Webhooks.</w:t>
        <w:br/>
        <w:t>2. Click Add webhook.</w:t>
        <w:br/>
        <w:t>3. Enter your Jenkins webhook URL: http://your-jenkins-server/github-webhook/</w:t>
        <w:br/>
        <w:t>4. Choose application/json as the content type.</w:t>
        <w:br/>
        <w:t>5. Enable Push events.</w:t>
        <w:br/>
        <w:t>6. Click Add webhook.</w:t>
      </w:r>
    </w:p>
    <w:p>
      <w:pPr>
        <w:pStyle w:val="Heading3"/>
      </w:pPr>
      <w:r>
        <w:t>Create a New Jenkins Pipeline Job</w:t>
      </w:r>
    </w:p>
    <w:p>
      <w:r>
        <w:t>1. Open Jenkins and create a New Item.</w:t>
        <w:br/>
        <w:t>2. Select Pipeline.</w:t>
        <w:br/>
        <w:t>3. Configure the GitHub project by adding your repository URL.</w:t>
        <w:br/>
        <w:t>4. Use a Jenkinsfile for automation.</w:t>
      </w:r>
    </w:p>
    <w:p>
      <w:pPr>
        <w:pStyle w:val="Heading2"/>
      </w:pPr>
      <w:r>
        <w:t>3. Write a Jenkinsfile for Automation</w:t>
      </w:r>
    </w:p>
    <w:p>
      <w:r>
        <w:t>Create a Jenkinsfile in the root of your repository:</w:t>
      </w:r>
    </w:p>
    <w:p>
      <w:r>
        <w:t>pipeline {</w:t>
        <w:br/>
        <w:t xml:space="preserve">    agent any</w:t>
        <w:br/>
        <w:t xml:space="preserve">    stages {</w:t>
        <w:br/>
        <w:t xml:space="preserve">        stage('Clone Repository') {</w:t>
        <w:br/>
        <w:t xml:space="preserve">            steps {</w:t>
        <w:br/>
        <w:t xml:space="preserve">                git 'https://github.com/your-username/your-repo.git'</w:t>
        <w:br/>
        <w:t xml:space="preserve">            }</w:t>
        <w:br/>
        <w:t xml:space="preserve">        }</w:t>
        <w:br/>
        <w:t xml:space="preserve">        stage('Build Docker Image') {</w:t>
        <w:br/>
        <w:t xml:space="preserve">            steps {</w:t>
        <w:br/>
        <w:t xml:space="preserve">                sh 'docker build -t your-app:latest .'</w:t>
        <w:br/>
        <w:t xml:space="preserve">            }</w:t>
        <w:br/>
        <w:t xml:space="preserve">        }</w:t>
        <w:br/>
        <w:t xml:space="preserve">        stage('Push Docker Image') {</w:t>
        <w:br/>
        <w:t xml:space="preserve">            steps {</w:t>
        <w:br/>
        <w:t xml:space="preserve">                withDockerRegistry([credentialsId: 'docker-hub-credentials', url: '']) {</w:t>
        <w:br/>
        <w:t xml:space="preserve">                    sh 'docker tag your-app:latest your-dockerhub-username/your-app:latest'</w:t>
        <w:br/>
        <w:t xml:space="preserve">                    sh 'docker push your-dockerhub-username/your-app:latest'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4. Dockerize Your Application</w:t>
      </w:r>
    </w:p>
    <w:p>
      <w:r>
        <w:t>Create a Dockerfile in the root of your project:</w:t>
      </w:r>
    </w:p>
    <w:p>
      <w:r>
        <w:t>FROM node:16</w:t>
        <w:br/>
        <w:t>WORKDIR /app</w:t>
        <w:br/>
        <w:t>COPY package*.json ./</w:t>
        <w:br/>
        <w:t>RUN npm install</w:t>
        <w:br/>
        <w:t>COPY . .</w:t>
        <w:br/>
        <w:t>CMD ["node", "server.js"]</w:t>
        <w:br/>
        <w:t>EXPOSE 3000</w:t>
      </w:r>
    </w:p>
    <w:p>
      <w:pPr>
        <w:pStyle w:val="Heading2"/>
      </w:pPr>
      <w:r>
        <w:t>5. Set Up Kubernetes Configuration</w:t>
      </w:r>
    </w:p>
    <w:p>
      <w:r>
        <w:t>Create a `k8s/` directory and add the following YAML files:</w:t>
      </w:r>
    </w:p>
    <w:p>
      <w:pPr>
        <w:pStyle w:val="Heading3"/>
      </w:pPr>
      <w:r>
        <w:t>Deployment Configuration (deployment.yml)</w:t>
      </w:r>
    </w:p>
    <w:p>
      <w:r>
        <w:t>apiVersion: apps/v1</w:t>
        <w:br/>
        <w:t>kind: Deployment</w:t>
        <w:br/>
        <w:t>metadata:</w:t>
        <w:br/>
        <w:t xml:space="preserve">  name: node-app-deployment</w:t>
        <w:br/>
        <w:t>spec:</w:t>
        <w:br/>
        <w:t xml:space="preserve">  replicas: 2</w:t>
        <w:br/>
        <w:t xml:space="preserve">  selector:</w:t>
        <w:br/>
        <w:t xml:space="preserve">    matchLabels:</w:t>
        <w:br/>
        <w:t xml:space="preserve">      app: node-app</w:t>
        <w:br/>
        <w:t xml:space="preserve">  template:</w:t>
        <w:br/>
        <w:t xml:space="preserve">    metadata:</w:t>
        <w:br/>
        <w:t xml:space="preserve">      labels:</w:t>
        <w:br/>
        <w:t xml:space="preserve">        app: node-app</w:t>
        <w:br/>
        <w:t xml:space="preserve">    spec:</w:t>
        <w:br/>
        <w:t xml:space="preserve">      containers:</w:t>
        <w:br/>
        <w:t xml:space="preserve">        - name: node-app</w:t>
        <w:br/>
        <w:t xml:space="preserve">          image: your-dockerhub-username/your-app:latest</w:t>
        <w:br/>
        <w:t xml:space="preserve">          ports:</w:t>
        <w:br/>
        <w:t xml:space="preserve">            - containerPort: 3000</w:t>
      </w:r>
    </w:p>
    <w:p>
      <w:pPr>
        <w:pStyle w:val="Heading3"/>
      </w:pPr>
      <w:r>
        <w:t>Service Configuration (service.yml)</w:t>
      </w:r>
    </w:p>
    <w:p>
      <w:r>
        <w:t>apiVersion: v1</w:t>
        <w:br/>
        <w:t>kind: Service</w:t>
        <w:br/>
        <w:t>metadata:</w:t>
        <w:br/>
        <w:t xml:space="preserve">  name: node-app-service</w:t>
        <w:br/>
        <w:t>spec:</w:t>
        <w:br/>
        <w:t xml:space="preserve">  selector:</w:t>
        <w:br/>
        <w:t xml:space="preserve">    app: node-app</w:t>
        <w:br/>
        <w:t xml:space="preserve">  ports:</w:t>
        <w:br/>
        <w:t xml:space="preserve">    - protocol: TCP</w:t>
        <w:br/>
        <w:t xml:space="preserve">      port: 80</w:t>
        <w:br/>
        <w:t xml:space="preserve">      targetPort: 3000</w:t>
        <w:br/>
        <w:t xml:space="preserve">  type: LoadBalancer</w:t>
      </w:r>
    </w:p>
    <w:p>
      <w:pPr>
        <w:pStyle w:val="Heading2"/>
      </w:pPr>
      <w:r>
        <w:t>6. Connect to Azure Using the Terminal</w:t>
      </w:r>
    </w:p>
    <w:p>
      <w:r>
        <w:t>If you wish to run Kubernetes commands in Azure, connect to your Azure Kubernetes Service (AKS):</w:t>
      </w:r>
    </w:p>
    <w:p>
      <w:pPr>
        <w:pStyle w:val="Heading3"/>
      </w:pPr>
      <w:r>
        <w:t>Login to Azure</w:t>
      </w:r>
    </w:p>
    <w:p>
      <w:r>
        <w:t>az login</w:t>
      </w:r>
    </w:p>
    <w:p>
      <w:pPr>
        <w:pStyle w:val="Heading3"/>
      </w:pPr>
      <w:r>
        <w:t>Set the Subscription (If Multiple Subscriptions Exist)</w:t>
      </w:r>
    </w:p>
    <w:p>
      <w:r>
        <w:t>az account set --subscription "your-subscription-id"</w:t>
      </w:r>
    </w:p>
    <w:p>
      <w:pPr>
        <w:pStyle w:val="Heading3"/>
      </w:pPr>
      <w:r>
        <w:t>Connect to the AKS Cluster</w:t>
      </w:r>
    </w:p>
    <w:p>
      <w:r>
        <w:t>az aks get-credentials --resource-group your-resource-group --name your-aks-cluster</w:t>
      </w:r>
    </w:p>
    <w:p>
      <w:pPr>
        <w:pStyle w:val="Heading3"/>
      </w:pPr>
      <w:r>
        <w:t>Deploy the Application to Kubernetes</w:t>
      </w:r>
    </w:p>
    <w:p>
      <w:r>
        <w:t>kubectl apply -f k8s/</w:t>
      </w:r>
    </w:p>
    <w:p>
      <w:pPr>
        <w:pStyle w:val="Heading3"/>
      </w:pPr>
      <w:r>
        <w:t>Verify Deployment</w:t>
      </w:r>
    </w:p>
    <w:p>
      <w:r>
        <w:t>kubectl get pods</w:t>
        <w:br/>
        <w:t>kubectl get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